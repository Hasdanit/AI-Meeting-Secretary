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встрече</w:t>
      </w:r>
    </w:p>
    <w:p>
      <w:r>
        <w:t>Дата и время: 30.06.2025 13:16</w:t>
      </w:r>
    </w:p>
    <w:p>
      <w:pPr>
        <w:pStyle w:val="Heading1"/>
      </w:pPr>
      <w:r>
        <w:t>🔹 Резюме:</w:t>
      </w:r>
    </w:p>
    <w:p>
      <w:r>
        <w:t>Встреча была посвящена обсуждению плавного запуска нового приложения.  Обсуждались сроки разработки интерфейса (неделя), маркетинговая кампания, тестирование серверной части и встреча с клиентами для финальных правок.</w:t>
      </w:r>
    </w:p>
    <w:p>
      <w:pPr>
        <w:pStyle w:val="Heading1"/>
      </w:pPr>
      <w:r>
        <w:t>🔹 Таймлайн:</w:t>
      </w:r>
    </w:p>
    <w:p>
      <w:r>
        <w:t>- 0-5 минут - Общее обсуждение плавного запуска приложения и его необходимости.</w:t>
        <w:br/>
        <w:t>- 5-10 минут - Разработка интерфейса (неделя, ответственный Иван).</w:t>
        <w:br/>
        <w:t>- 10-15 минут - Маркетинговая кампания (до пятницы, ответственный - неясно, но указан адресат "она").</w:t>
        <w:br/>
        <w:t>- 15-20 минут - Тестирование серверной части (ответственный Сергей).</w:t>
        <w:br/>
        <w:t>- 20-25 минут - Планирование встречи с клиентами (следующая среда).</w:t>
      </w:r>
    </w:p>
    <w:p>
      <w:pPr>
        <w:pStyle w:val="Heading1"/>
      </w:pPr>
      <w:r>
        <w:t>🔹 Задачи:</w:t>
      </w:r>
    </w:p>
    <w:p>
      <w:pPr>
        <w:pStyle w:val="ListBullet"/>
      </w:pPr>
      <w:r>
        <w:t>- Иван: Завершить разработку интерфейса к следующему понедельнику.</w:t>
      </w:r>
    </w:p>
    <w:p>
      <w:pPr>
        <w:pStyle w:val="ListBullet"/>
      </w:pPr>
      <w:r>
        <w:t>- Неясный адресат ("она"): Отправить маркетинговую кампанию до пятницы.</w:t>
      </w:r>
    </w:p>
    <w:p>
      <w:pPr>
        <w:pStyle w:val="ListBullet"/>
      </w:pPr>
      <w:r>
        <w:t>- Сергей: Провести проверку серверной части.</w:t>
      </w:r>
    </w:p>
    <w:p>
      <w:pPr>
        <w:pStyle w:val="ListBullet"/>
      </w:pPr>
      <w:r>
        <w:t>- Организовать встречу с клиентами на следующую среду.</w:t>
      </w:r>
    </w:p>
    <w:p>
      <w:pPr>
        <w:pStyle w:val="ListBullet"/>
      </w:pPr>
    </w:p>
    <w:p>
      <w:pPr>
        <w:pStyle w:val="ListBullet"/>
      </w:pPr>
      <w:r>
        <w:t>**Примечание:** Текст встречи содержит неформальную лексику ("калеки") и неполную информацию о некоторых задачах (например, неясно, кто отвечает за маркетинговую кампанию).  Это отражено в резюме и списке задач.</w:t>
      </w:r>
    </w:p>
    <w:p>
      <w:pPr>
        <w:pStyle w:val="Heading1"/>
      </w:pPr>
      <w:r>
        <w:t>🔹 Полная стенограмма:</w:t>
      </w:r>
    </w:p>
    <w:p>
      <w:r>
        <w:t>добрый день калеки сегодня мы обсуждаем плавного пуска нашего нового приложение с чего он нужен работе интерфейс займёт примерно неделю ответственных за этой иван тем к следующему понедельнику нам нужно маркетинговую кампанию она пожалуйста со в теплом при отправьте его мне до пятницы</w:t>
        <w:br/>
        <w:t>также сергей проверки серебряную часть чтобы не было сбой в по тестирования в конце нам нужно организовать встречу с клиентами чтобы и правки давайте запланирован её на следующую среду есть вопрос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