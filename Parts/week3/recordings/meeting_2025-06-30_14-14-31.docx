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встрече</w:t>
      </w:r>
    </w:p>
    <w:p>
      <w:r>
        <w:t>Дата и время: 30.06.2025 14:20</w:t>
      </w:r>
    </w:p>
    <w:p>
      <w:pPr>
        <w:pStyle w:val="Heading1"/>
      </w:pPr>
      <w:r>
        <w:t>🔹 Резюме:</w:t>
      </w:r>
    </w:p>
    <w:p>
      <w:r>
        <w:t>Встреча посвящена обсуждению текущего статуса проекта,  в частности, программы распознавания речи.  Обсуждались вопросы функциональности программы, обработки сбоев,  удобства пользовательского интерфейса и дальнейших планов разработки, включая  изменения в используемых технологиях (смена Jpeg на Joy).  Было отмечено, что некоторые задачи не стоят затраченных усилий.</w:t>
      </w:r>
    </w:p>
    <w:p>
      <w:pPr>
        <w:pStyle w:val="Heading1"/>
      </w:pPr>
      <w:r>
        <w:t>🔹 Таймлайн:</w:t>
      </w:r>
    </w:p>
    <w:p>
      <w:r>
        <w:t>- [0-5 мин] - Обсуждение текущего статуса проекта и ранее выполненных задач.</w:t>
        <w:br/>
        <w:t>- [5-15 мин] - Обсуждение функциональности программы распознавания речи:  обработка сбоев,  сохранение данных,  реакция на конец записи.</w:t>
        <w:br/>
        <w:t>- [15-20 мин] - Обсуждение пользовательского интерфейса и  обратной связи с пользователем.</w:t>
        <w:br/>
        <w:t>- [20-25 мин] - Обсуждение дальнейших планов разработки и  изменения в используемых технологиях (смена Jpeg на Joy).</w:t>
        <w:br/>
        <w:t>- [25-30 мин] - Оценка приоритетности задач и отказ от некоторых из них из-за низкой эффективности.</w:t>
      </w:r>
    </w:p>
    <w:p>
      <w:pPr>
        <w:pStyle w:val="Heading1"/>
      </w:pPr>
      <w:r>
        <w:t>🔹 Задачи:</w:t>
      </w:r>
    </w:p>
    <w:p>
      <w:pPr>
        <w:pStyle w:val="ListBullet"/>
      </w:pPr>
      <w:r>
        <w:t>- Проверить работу программы распознавания речи в реальном времени (к 6 часам).</w:t>
      </w:r>
    </w:p>
    <w:p>
      <w:pPr>
        <w:pStyle w:val="ListBullet"/>
      </w:pPr>
      <w:r>
        <w:t>- Разработать механизм обработки сбоев программы,  включая автоматическую приостановку.</w:t>
      </w:r>
    </w:p>
    <w:p>
      <w:pPr>
        <w:pStyle w:val="ListBullet"/>
      </w:pPr>
      <w:r>
        <w:t>- Разработать удобный пользовательский интерфейс,  включающий уведомления о конце записи и возможности продолжения.</w:t>
      </w:r>
    </w:p>
    <w:p>
      <w:pPr>
        <w:pStyle w:val="ListBullet"/>
      </w:pPr>
      <w:r>
        <w:t>-  Оценить необходимость замены Jpeg на Joy (замена признана некритичной).</w:t>
      </w:r>
    </w:p>
    <w:p>
      <w:pPr>
        <w:pStyle w:val="ListBullet"/>
      </w:pPr>
    </w:p>
    <w:p>
      <w:pPr>
        <w:pStyle w:val="ListBullet"/>
      </w:pPr>
    </w:p>
    <w:p>
      <w:pPr>
        <w:pStyle w:val="ListBullet"/>
      </w:pPr>
      <w:r>
        <w:t>**Примечание:**  Текст встречи очень фрагментарный и не очень понятен.  Таймлайн и задачи составлены на основе приблизительного предположения о течении разговора. Более точный анализ невозможен без более качественного и полного текста.</w:t>
      </w:r>
    </w:p>
    <w:p>
      <w:pPr>
        <w:pStyle w:val="Heading1"/>
      </w:pPr>
      <w:r>
        <w:t>🔹 Полная стенограмма:</w:t>
      </w:r>
    </w:p>
    <w:p>
      <w:r>
        <w:t>он был более пакета тогда судя следующие шаги</w:t>
        <w:br/>
        <w:t>может быть вернёмся к тому что изначально планирования и все ли сделано из того что твоя помощь мы с тобой</w:t>
        <w:br/>
        <w:t>описывали общие</w:t>
        <w:br/>
        <w:t>вообще и через требования</w:t>
        <w:br/>
        <w:t>скрывает от сейчас это все поймите же</w:t>
        <w:br/>
        <w:t>да</w:t>
        <w:br/>
        <w:br/>
        <w:t>требования а то что ютуб все помню</w:t>
        <w:br/>
        <w:t>читать запись молодых мужчин</w:t>
        <w:br/>
        <w:t>нажимать что системе</w:t>
        <w:br/>
        <w:t>это работает</w:t>
        <w:br/>
        <w:t>вот когда шесть проверь работает или нет</w:t>
        <w:br/>
        <w:t>а кто знает вещь в реальном времени</w:t>
        <w:br/>
        <w:t>с познает да да распознают</w:t>
        <w:br/>
        <w:t>и тайна обсуждаемых тем это делается в воде сохраняется до дна</w:t>
        <w:br/>
        <w:t>так тебя задача направлять их можно что-то видели</w:t>
        <w:br/>
        <w:t>сохраняет удобно то что на то что увидел</w:t>
        <w:br/>
        <w:t>ну то есть это то же самое что и</w:t>
        <w:br/>
        <w:t>да</w:t>
        <w:br/>
        <w:t>все ещё</w:t>
        <w:br/>
        <w:t>окей как работает программа по не обнаружили</w:t>
        <w:br/>
        <w:t>согласия кой запускай записи</w:t>
        <w:br/>
        <w:t>ты до сведения этого то что говоришь сюда</w:t>
        <w:br/>
        <w:t>и присвоить соединения хочешь дальше</w:t>
        <w:br/>
        <w:t>обрабатывать до небес да чтоб он сам понимал если сбой и сам приостанавливать</w:t>
        <w:br/>
        <w:t>ну да</w:t>
        <w:br/>
        <w:t>типа такому реализовывать</w:t>
        <w:br/>
        <w:t>подробно что сейчас</w:t>
        <w:br/>
        <w:t>после чего более потом</w:t>
        <w:br/>
        <w:br/>
        <w:t>пока нет</w:t>
        <w:br/>
        <w:t>ах какой ты в этом говорить</w:t>
        <w:br/>
        <w:t>ну с собой разумеется что это</w:t>
        <w:br/>
        <w:t>ну да с любым</w:t>
        <w:br/>
        <w:t>любая приостановка получается надписи на ну то есть</w:t>
        <w:br/>
        <w:t>да если в любом случае по пользователя будет спрашивается</w:t>
        <w:br/>
        <w:t>ну то есть конец ли это то есть</w:t>
        <w:br/>
        <w:t>с ника уведомление с плащ из которых говорит о том что</w:t>
        <w:br/>
        <w:t>ну конец ли это и как бы</w:t>
        <w:br/>
        <w:t>будет ли продолжение то есть если будет то интерфейс</w:t>
        <w:br/>
        <w:t>остаётся таким же но там допустим появится кнопку продолжится а если конец ну если в этом с помощью меню выбрать вариант с концом то</w:t>
        <w:br/>
        <w:t>ну тут все получается пет установка имо с или последующие действия</w:t>
        <w:br/>
        <w:t>но это сделать</w:t>
        <w:br/>
        <w:t>результаты можно</w:t>
        <w:br/>
        <w:t>это был тебя это да</w:t>
        <w:br/>
        <w:br/>
        <w:t>ну</w:t>
        <w:br/>
        <w:t>сразу то есть ворд</w:t>
        <w:br/>
        <w:t>борт с фаю и наверно сайт на уши</w:t>
        <w:br/>
        <w:t>привет</w:t>
        <w:br/>
        <w:t>ну и это да</w:t>
        <w:br/>
        <w:br/>
        <w:br/>
        <w:t>у тебя получилось</w:t>
        <w:br/>
        <w:t>и что-то ещё</w:t>
        <w:br/>
        <w:t>все ещё</w:t>
        <w:br/>
        <w:t>нет пить все так же да</w:t>
        <w:br/>
        <w:t>то что мы сейчас обговорили больше то но только из изменения то что вместо джипе тире используются джой меня но это не критичным счета</w:t>
        <w:br/>
        <w:t>вот</w:t>
        <w:br/>
        <w:t>первый программа</w:t>
        <w:br/>
        <w:t>это не думают</w:t>
        <w:br/>
        <w:t>смысла сильного не туда и</w:t>
        <w:br/>
        <w:t>своих усилий не стоит</w:t>
        <w:br/>
        <w:t>хорошо</w:t>
        <w:br/>
        <w:t>основной смотрите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